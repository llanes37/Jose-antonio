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Trabajo de depuración en NetBeans - Proyecto Persona</w:t>
      </w:r>
    </w:p>
    <w:p>
      <w:pPr>
        <w:pStyle w:val="Heading1"/>
      </w:pPr>
      <w:r>
        <w:t>Índice</w:t>
      </w:r>
    </w:p>
    <w:p>
      <w:r>
        <w:t>1. Introducción</w:t>
        <w:br/>
        <w:t>2. Explicación del proyecto</w:t>
        <w:br/>
        <w:t>3. Proceso de depuración</w:t>
        <w:br/>
        <w:t xml:space="preserve">    3.1. Colocar un breakpoint normal</w:t>
        <w:br/>
        <w:t xml:space="preserve">    3.2. Colocar un breakpoint condicional</w:t>
        <w:br/>
        <w:t xml:space="preserve">    3.3. Inspección de variables</w:t>
        <w:br/>
        <w:t xml:space="preserve">    3.4. Modificación de valores en caliente</w:t>
        <w:br/>
        <w:t>4. Conclusión</w:t>
      </w:r>
    </w:p>
    <w:p>
      <w:pPr>
        <w:pStyle w:val="Heading1"/>
      </w:pPr>
      <w:r>
        <w:t>1. Introducción</w:t>
      </w:r>
    </w:p>
    <w:p>
      <w:r>
        <w:t>En este trabajo he creado un programa sencillo en Java que representa una persona con sus atributos (nombre, edad, altura, ciudad) y varios métodos para interactuar con ellos.</w:t>
        <w:br/>
        <w:t>El objetivo es aprender a usar el depurador de NetBeans, colocar breakpoints, inspeccionar y modificar variables durante la ejecución del programa.</w:t>
      </w:r>
    </w:p>
    <w:p>
      <w:pPr>
        <w:pStyle w:val="Heading1"/>
      </w:pPr>
      <w:r>
        <w:t>2. Explicación del proyecto</w:t>
      </w:r>
    </w:p>
    <w:p>
      <w:r>
        <w:t>El programa contiene una clase Persona con métodos como saludar(), cumplirAnios(), cambiarNombre(), actualizarAltura() y cambiarCiudad().</w:t>
        <w:br/>
        <w:t>Durante la ejecución, vamos llamando a estos métodos para ir viendo cambios en los atributos y así practicar la depuración.</w:t>
      </w:r>
    </w:p>
    <w:p>
      <w:pPr>
        <w:pStyle w:val="Heading1"/>
      </w:pPr>
      <w:r>
        <w:t>3. Proceso de depuración</w:t>
      </w:r>
    </w:p>
    <w:p>
      <w:pPr>
        <w:pStyle w:val="Heading2"/>
      </w:pPr>
      <w:r>
        <w:t>3.1 Colocar un breakpoint normal</w:t>
      </w:r>
    </w:p>
    <w:p>
      <w:r>
        <w:t>Lugar: Línea donde está el método saludar() (dentro del main).</w:t>
        <w:br/>
        <w:t>Acción:</w:t>
        <w:br/>
        <w:t>He puesto un breakpoint normal clicando en el margen izquierdo de la línea donde se llama alumno.saludar().</w:t>
        <w:br/>
        <w:t>Captura: Aquí incluiré una captura donde se ve el breakpoint en esa línea.</w:t>
      </w:r>
    </w:p>
    <w:p>
      <w:pPr>
        <w:pStyle w:val="Heading2"/>
      </w:pPr>
      <w:r>
        <w:t>3.2 Colocar un breakpoint condicional</w:t>
      </w:r>
    </w:p>
    <w:p>
      <w:r>
        <w:t>Lugar: Línea dentro del método cumplirAnios().</w:t>
        <w:br/>
        <w:t>Acción:</w:t>
        <w:br/>
        <w:t>He puesto un breakpoint condicional clic derecho &gt; Properties &gt; Condition &gt; edad &gt; 30.</w:t>
        <w:br/>
        <w:t>Esto hace que el programa solo se detenga cuando la edad de la persona sea mayor que 30.</w:t>
        <w:br/>
        <w:t>Captura: Aquí incluiré una captura donde se vea configurado el breakpoint condicional.</w:t>
      </w:r>
    </w:p>
    <w:p>
      <w:pPr>
        <w:pStyle w:val="Heading2"/>
      </w:pPr>
      <w:r>
        <w:t>3.3 Inspección de variables</w:t>
      </w:r>
    </w:p>
    <w:p>
      <w:r>
        <w:t>Lugar: Cuando se detiene en el breakpoint normal.</w:t>
        <w:br/>
        <w:t>Acción:</w:t>
        <w:br/>
        <w:t>He abierto la ventana 'Variables' de NetBeans para ver los valores actuales de nombre, edad, altura y ciudad.</w:t>
        <w:br/>
        <w:t>Captura: Aquí pondré una captura mostrando todas las variables en ese momento.</w:t>
      </w:r>
    </w:p>
    <w:p>
      <w:pPr>
        <w:pStyle w:val="Heading2"/>
      </w:pPr>
      <w:r>
        <w:t>3.4 Modificación de valores en caliente</w:t>
      </w:r>
    </w:p>
    <w:p>
      <w:r>
        <w:t>Lugar: Cuando el programa está detenido en el breakpoint.</w:t>
        <w:br/>
        <w:t>Acción:</w:t>
        <w:br/>
        <w:t>He cambiado el valor de la edad directamente en la ventana de Variables, de 30 a 40.</w:t>
        <w:br/>
        <w:t>Esto sirve para ver cómo afecta en tiempo real sin necesidad de volver a ejecutar el programa.</w:t>
        <w:br/>
        <w:t>Captura: Aquí pondré una captura donde se ve la modificación de edad.</w:t>
      </w:r>
    </w:p>
    <w:p>
      <w:pPr>
        <w:pStyle w:val="Heading1"/>
      </w:pPr>
      <w:r>
        <w:t>4. Conclusión</w:t>
      </w:r>
    </w:p>
    <w:p>
      <w:r>
        <w:t>Gracias a este ejercicio he aprendido a:</w:t>
        <w:br/>
        <w:t>- Colocar breakpoints normales y condicionales en NetBeans.</w:t>
        <w:br/>
        <w:t>- Inspeccionar las variables del programa durante la ejecución.</w:t>
        <w:br/>
        <w:t>- Modificar valores en caliente para probar distintos resultados.</w:t>
        <w:br/>
        <w:br/>
        <w:t>Me ha parecido muy útil para entender mejor cómo funciona la ejecución del código paso a paso.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